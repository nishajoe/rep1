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071" w:rsidRDefault="00B43E07">
      <w:pPr>
        <w:pStyle w:val="Title"/>
      </w:pPr>
      <w:r>
        <w:t>ASP.NET Core MVC - Detailed Notes for Students</w:t>
      </w:r>
    </w:p>
    <w:p w:rsidR="00F66071" w:rsidRDefault="00B43E07">
      <w:pPr>
        <w:pStyle w:val="Heading1"/>
      </w:pPr>
      <w:r>
        <w:t>1. MVC (Model-View-Controller)</w:t>
      </w:r>
    </w:p>
    <w:p w:rsidR="00F66071" w:rsidRDefault="00B43E07">
      <w:r>
        <w:t>Definition: MVC is a design pattern that separates the application into 3 main parts:</w:t>
      </w:r>
      <w:r>
        <w:br/>
        <w:t>- Model: Data and business logic</w:t>
      </w:r>
      <w:r>
        <w:br/>
        <w:t>- View: What the user sees</w:t>
      </w:r>
      <w:r>
        <w:br/>
        <w:t xml:space="preserve">- Controller: Handles user </w:t>
      </w:r>
      <w:r>
        <w:t>input and connects Model + View</w:t>
      </w:r>
    </w:p>
    <w:p w:rsidR="00F66071" w:rsidRDefault="00B43E07">
      <w:r>
        <w:t>Real-Life Example: Online food delivery app</w:t>
      </w:r>
      <w:r>
        <w:br/>
        <w:t>- Model = Menu items, prices</w:t>
      </w:r>
      <w:r>
        <w:br/>
        <w:t>- View = App interface with food list</w:t>
      </w:r>
      <w:r>
        <w:br/>
        <w:t>- Controller = Handles clicks like 'Order Pizza' and fetches data</w:t>
      </w:r>
    </w:p>
    <w:p w:rsidR="00F66071" w:rsidRDefault="00B43E07">
      <w:r>
        <w:t>Why use it?</w:t>
      </w:r>
      <w:r>
        <w:br/>
        <w:t>- Code is organized</w:t>
      </w:r>
      <w:r>
        <w:br/>
        <w:t>- Easy to maint</w:t>
      </w:r>
      <w:r>
        <w:t>ain</w:t>
      </w:r>
      <w:r>
        <w:br/>
        <w:t>- Separation of concerns</w:t>
      </w:r>
    </w:p>
    <w:p w:rsidR="00F66071" w:rsidRDefault="00B43E07">
      <w:pPr>
        <w:pStyle w:val="Heading1"/>
      </w:pPr>
      <w:r>
        <w:t>2. AutoMapper</w:t>
      </w:r>
    </w:p>
    <w:p w:rsidR="00F66071" w:rsidRDefault="00B43E07">
      <w:r>
        <w:t>Definition: AutoMapper copies data from one object to another automatically when property names are the same.</w:t>
      </w:r>
    </w:p>
    <w:p w:rsidR="00F66071" w:rsidRDefault="00B43E07">
      <w:r>
        <w:t>Why? In real apps, we use DTOs (simplified objects) instead of full Models to avoid sending unnecessary</w:t>
      </w:r>
      <w:r>
        <w:t xml:space="preserve"> data.</w:t>
      </w:r>
    </w:p>
    <w:p w:rsidR="00B43E07" w:rsidRPr="00B43E07" w:rsidRDefault="00B43E07" w:rsidP="00B43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43E0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Real-Life Example</w:t>
      </w:r>
      <w:proofErr w:type="gramStart"/>
      <w:r w:rsidRPr="00B43E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  <w:proofErr w:type="gramEnd"/>
      <w:r w:rsidRPr="00B43E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You are a teacher. Your school database has full details of students</w:t>
      </w:r>
      <w:proofErr w:type="gramStart"/>
      <w:r w:rsidRPr="00B43E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  <w:proofErr w:type="gramEnd"/>
      <w:r w:rsidRPr="00B43E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B43E07">
        <w:rPr>
          <w:rFonts w:ascii="Courier New" w:eastAsia="Times New Roman" w:hAnsi="Courier New" w:cs="Courier New"/>
          <w:sz w:val="20"/>
          <w:szCs w:val="20"/>
          <w:lang w:val="en-IN" w:eastAsia="en-IN"/>
        </w:rPr>
        <w:t>Name, Age, Address, Phone, Parent Info, Marks, etc.</w:t>
      </w:r>
      <w:r w:rsidRPr="00B43E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But to publish a topper list on the website, you only need</w:t>
      </w:r>
      <w:proofErr w:type="gramStart"/>
      <w:r w:rsidRPr="00B43E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  <w:proofErr w:type="gramEnd"/>
      <w:r w:rsidRPr="00B43E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B43E07">
        <w:rPr>
          <w:rFonts w:ascii="Courier New" w:eastAsia="Times New Roman" w:hAnsi="Courier New" w:cs="Courier New"/>
          <w:sz w:val="20"/>
          <w:szCs w:val="20"/>
          <w:lang w:val="en-IN" w:eastAsia="en-IN"/>
        </w:rPr>
        <w:t>Name + Marks</w:t>
      </w:r>
      <w:r w:rsidRPr="00B43E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B43E07" w:rsidRPr="00B43E07" w:rsidRDefault="00B43E07" w:rsidP="00B43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43E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Instead of writing code like</w:t>
      </w:r>
      <w:proofErr w:type="gramStart"/>
      <w:r w:rsidRPr="00B43E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  <w:proofErr w:type="gramEnd"/>
      <w:r w:rsidRPr="00B43E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proofErr w:type="spellStart"/>
      <w:r w:rsidRPr="00B43E07">
        <w:rPr>
          <w:rFonts w:ascii="Courier New" w:eastAsia="Times New Roman" w:hAnsi="Courier New" w:cs="Courier New"/>
          <w:sz w:val="20"/>
          <w:szCs w:val="20"/>
          <w:lang w:val="en-IN" w:eastAsia="en-IN"/>
        </w:rPr>
        <w:t>dto.Name</w:t>
      </w:r>
      <w:proofErr w:type="spellEnd"/>
      <w:r w:rsidRPr="00B43E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r w:rsidRPr="00B43E07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student.Name</w:t>
      </w:r>
      <w:proofErr w:type="spellEnd"/>
      <w:r w:rsidRPr="00B43E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; </w:t>
      </w:r>
      <w:proofErr w:type="spellStart"/>
      <w:r w:rsidRPr="00B43E07">
        <w:rPr>
          <w:rFonts w:ascii="Courier New" w:eastAsia="Times New Roman" w:hAnsi="Courier New" w:cs="Courier New"/>
          <w:sz w:val="20"/>
          <w:szCs w:val="20"/>
          <w:lang w:val="en-IN" w:eastAsia="en-IN"/>
        </w:rPr>
        <w:t>dto.Marks</w:t>
      </w:r>
      <w:proofErr w:type="spellEnd"/>
      <w:r w:rsidRPr="00B43E0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r w:rsidRPr="00B43E07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student.Marks</w:t>
      </w:r>
      <w:proofErr w:type="spellEnd"/>
      <w:r w:rsidRPr="00B43E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  <w:r w:rsidRPr="00B43E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proofErr w:type="spellStart"/>
      <w:r w:rsidRPr="00B43E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AutoMapper</w:t>
      </w:r>
      <w:proofErr w:type="spellEnd"/>
      <w:r w:rsidRPr="00B43E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does this </w:t>
      </w:r>
      <w:r w:rsidRPr="00B43E0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automatically</w:t>
      </w:r>
      <w:r w:rsidRPr="00B43E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66071" w:rsidRDefault="00B43E07">
      <w:r>
        <w:t>B</w:t>
      </w:r>
      <w:r>
        <w:t>enefit</w:t>
      </w:r>
      <w:proofErr w:type="gramStart"/>
      <w:r>
        <w:t>:</w:t>
      </w:r>
      <w:proofErr w:type="gramEnd"/>
      <w:r>
        <w:br/>
        <w:t>- Saves time</w:t>
      </w:r>
      <w:r>
        <w:br/>
        <w:t>- Reduces mistakes</w:t>
      </w:r>
      <w:r>
        <w:br/>
        <w:t>- Makes code short and clean</w:t>
      </w:r>
    </w:p>
    <w:p w:rsidR="00F66071" w:rsidRDefault="00B43E07">
      <w:pPr>
        <w:pStyle w:val="Heading1"/>
      </w:pPr>
      <w:r>
        <w:lastRenderedPageBreak/>
        <w:t>3. Dependency Injecti</w:t>
      </w:r>
      <w:r>
        <w:t>on (DI)</w:t>
      </w:r>
    </w:p>
    <w:p w:rsidR="00F66071" w:rsidRDefault="00B43E07">
      <w:r>
        <w:t>Definition: DI provides required objects to a class from outside instead of letting the class create it.</w:t>
      </w:r>
    </w:p>
    <w:p w:rsidR="00F66071" w:rsidRDefault="00B43E07">
      <w:r>
        <w:t>Real-Life Example: A student uses a calculator given by the teacher instead of building one. Similarly, classes get objects provided.</w:t>
      </w:r>
    </w:p>
    <w:p w:rsidR="00F66071" w:rsidRDefault="00B43E07">
      <w:r>
        <w:t>Why use i</w:t>
      </w:r>
      <w:r>
        <w:t>t?</w:t>
      </w:r>
      <w:r>
        <w:br/>
        <w:t>- Easy to test code</w:t>
      </w:r>
      <w:r>
        <w:br/>
        <w:t>- Easy to change logic</w:t>
      </w:r>
      <w:r>
        <w:br/>
        <w:t>- Loose coupling (less dependency)</w:t>
      </w:r>
    </w:p>
    <w:p w:rsidR="00F66071" w:rsidRDefault="00B43E07">
      <w:pPr>
        <w:pStyle w:val="Heading1"/>
      </w:pPr>
      <w:r>
        <w:t>4. Repository Pattern</w:t>
      </w:r>
    </w:p>
    <w:p w:rsidR="00B43E07" w:rsidRPr="00B43E07" w:rsidRDefault="00B43E07" w:rsidP="00B43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43E0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Definition</w:t>
      </w:r>
      <w:proofErr w:type="gramStart"/>
      <w:r w:rsidRPr="00B43E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  <w:proofErr w:type="gramEnd"/>
      <w:r w:rsidRPr="00B43E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It’s a pattern where we keep all </w:t>
      </w:r>
      <w:r w:rsidRPr="00B43E0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database code</w:t>
      </w:r>
      <w:r w:rsidRPr="00B43E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(Insert, Update, Delete, Get) inside a </w:t>
      </w:r>
      <w:r w:rsidRPr="00B43E0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separate class called Repository</w:t>
      </w:r>
      <w:r w:rsidRPr="00B43E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B43E07" w:rsidRPr="00B43E07" w:rsidRDefault="00B43E07" w:rsidP="00B43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43E0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Real-Life Example</w:t>
      </w:r>
      <w:proofErr w:type="gramStart"/>
      <w:r w:rsidRPr="00B43E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  <w:proofErr w:type="gramEnd"/>
      <w:r w:rsidRPr="00B43E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Imagine a restaurant:</w:t>
      </w:r>
    </w:p>
    <w:p w:rsidR="00B43E07" w:rsidRPr="00B43E07" w:rsidRDefault="00B43E07" w:rsidP="00B43E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43E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Waiter takes your order (Controller).</w:t>
      </w:r>
    </w:p>
    <w:p w:rsidR="00B43E07" w:rsidRPr="00B43E07" w:rsidRDefault="00B43E07" w:rsidP="00B43E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43E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Chef cooks food (Service).</w:t>
      </w:r>
    </w:p>
    <w:p w:rsidR="00B43E07" w:rsidRPr="00B43E07" w:rsidRDefault="00B43E07" w:rsidP="00B43E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43E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Inventory manager checks ingredients and tools (Repository).</w:t>
      </w:r>
    </w:p>
    <w:p w:rsidR="00B43E07" w:rsidRPr="00B43E07" w:rsidRDefault="00B43E07" w:rsidP="00B43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43E0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Why use Repository?</w:t>
      </w:r>
    </w:p>
    <w:p w:rsidR="00B43E07" w:rsidRPr="00B43E07" w:rsidRDefault="00B43E07" w:rsidP="00B43E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43E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Keeps code </w:t>
      </w:r>
      <w:r w:rsidRPr="00B43E0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clean and reusable</w:t>
      </w:r>
      <w:r w:rsidRPr="00B43E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B43E07" w:rsidRPr="00B43E07" w:rsidRDefault="00B43E07" w:rsidP="00B43E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43E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Database logic is in one place.</w:t>
      </w:r>
    </w:p>
    <w:p w:rsidR="00B43E07" w:rsidRPr="00B43E07" w:rsidRDefault="00B43E07" w:rsidP="00B43E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43E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Easy to change DB without affecting other parts.</w:t>
      </w:r>
    </w:p>
    <w:p w:rsidR="00F66071" w:rsidRDefault="00B43E07">
      <w:pPr>
        <w:pStyle w:val="Heading1"/>
      </w:pPr>
      <w:r>
        <w:t>5</w:t>
      </w:r>
      <w:r>
        <w:t>. Service Layer</w:t>
      </w:r>
    </w:p>
    <w:p w:rsidR="00B43E07" w:rsidRPr="00B43E07" w:rsidRDefault="00B43E07" w:rsidP="00B43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43E0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Definition</w:t>
      </w:r>
      <w:proofErr w:type="gramStart"/>
      <w:r w:rsidRPr="00B43E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  <w:proofErr w:type="gramEnd"/>
      <w:r w:rsidRPr="00B43E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A Service Layer contains </w:t>
      </w:r>
      <w:r w:rsidRPr="00B43E0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business logic</w:t>
      </w:r>
      <w:r w:rsidRPr="00B43E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– rules or decisions of the application. It sits between the </w:t>
      </w:r>
      <w:r w:rsidRPr="00B43E0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Controller</w:t>
      </w:r>
      <w:r w:rsidRPr="00B43E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</w:t>
      </w:r>
      <w:r w:rsidRPr="00B43E0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Repository</w:t>
      </w:r>
      <w:r w:rsidRPr="00B43E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B43E07" w:rsidRPr="00B43E07" w:rsidRDefault="00B43E07" w:rsidP="00B43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43E0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Real-Life Example</w:t>
      </w:r>
      <w:proofErr w:type="gramStart"/>
      <w:r w:rsidRPr="00B43E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  <w:proofErr w:type="gramEnd"/>
      <w:r w:rsidRPr="00B43E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You apply for a loan:</w:t>
      </w:r>
    </w:p>
    <w:p w:rsidR="00B43E07" w:rsidRPr="00B43E07" w:rsidRDefault="00B43E07" w:rsidP="00B43E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43E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Customer (User) fills the form (View).</w:t>
      </w:r>
    </w:p>
    <w:p w:rsidR="00B43E07" w:rsidRPr="00B43E07" w:rsidRDefault="00B43E07" w:rsidP="00B43E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43E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Officer (Controller) sends request.</w:t>
      </w:r>
    </w:p>
    <w:p w:rsidR="00B43E07" w:rsidRPr="00B43E07" w:rsidRDefault="00B43E07" w:rsidP="00B43E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43E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Bank manager (Service) checks if the customer is eligible (has business logic).</w:t>
      </w:r>
    </w:p>
    <w:p w:rsidR="00B43E07" w:rsidRPr="00B43E07" w:rsidRDefault="00B43E07" w:rsidP="00B43E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43E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Then asks staff (Repository) to access the customer database.</w:t>
      </w:r>
    </w:p>
    <w:p w:rsidR="00B43E07" w:rsidRPr="00B43E07" w:rsidRDefault="00B43E07" w:rsidP="00B43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43E0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Why use Service Layer?</w:t>
      </w:r>
    </w:p>
    <w:p w:rsidR="00B43E07" w:rsidRPr="00B43E07" w:rsidRDefault="00B43E07" w:rsidP="00B43E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43E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Keeps Controller simple (only sends/receives).</w:t>
      </w:r>
    </w:p>
    <w:p w:rsidR="00B43E07" w:rsidRPr="00B43E07" w:rsidRDefault="00B43E07" w:rsidP="00B43E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43E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Puts business rules in one place.</w:t>
      </w:r>
    </w:p>
    <w:p w:rsidR="00B43E07" w:rsidRPr="00B43E07" w:rsidRDefault="00B43E07" w:rsidP="00B43E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43E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Makes app easier to test and modify.</w:t>
      </w:r>
    </w:p>
    <w:p w:rsidR="00F66071" w:rsidRDefault="00B43E07">
      <w:pPr>
        <w:pStyle w:val="Heading1"/>
      </w:pPr>
      <w:bookmarkStart w:id="0" w:name="_GoBack"/>
      <w:bookmarkEnd w:id="0"/>
      <w:r>
        <w:t>S</w:t>
      </w:r>
      <w:r>
        <w:t>ummary Flow (Real-World Analogy)</w:t>
      </w:r>
    </w:p>
    <w:p w:rsidR="00B43E07" w:rsidRDefault="00B43E07" w:rsidP="00B43E07">
      <w:r>
        <w:t>View (User fills form)</w:t>
      </w:r>
    </w:p>
    <w:p w:rsidR="00B43E07" w:rsidRDefault="00B43E07" w:rsidP="00B43E0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↓</w:t>
      </w:r>
    </w:p>
    <w:p w:rsidR="00B43E07" w:rsidRDefault="00B43E07" w:rsidP="00B43E07">
      <w:r>
        <w:t>Controller (Receives request)</w:t>
      </w:r>
    </w:p>
    <w:p w:rsidR="00B43E07" w:rsidRDefault="00B43E07" w:rsidP="00B43E0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↓</w:t>
      </w:r>
    </w:p>
    <w:p w:rsidR="00B43E07" w:rsidRDefault="00B43E07" w:rsidP="00B43E07">
      <w:r>
        <w:t>Service (Applies logic: Check eligibility, calculate tax)</w:t>
      </w:r>
    </w:p>
    <w:p w:rsidR="00B43E07" w:rsidRDefault="00B43E07" w:rsidP="00B43E0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↓</w:t>
      </w:r>
    </w:p>
    <w:p w:rsidR="00B43E07" w:rsidRDefault="00B43E07" w:rsidP="00B43E07">
      <w:r>
        <w:t>Repository (Gets/Saves data in database)</w:t>
      </w:r>
    </w:p>
    <w:p w:rsidR="00B43E07" w:rsidRDefault="00B43E07" w:rsidP="00B43E0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↓</w:t>
      </w:r>
    </w:p>
    <w:p w:rsidR="00B43E07" w:rsidRDefault="00B43E07" w:rsidP="00B43E07">
      <w:r>
        <w:t>Database</w:t>
      </w:r>
    </w:p>
    <w:sectPr w:rsidR="00B43E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453E05"/>
    <w:multiLevelType w:val="multilevel"/>
    <w:tmpl w:val="330A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0D3F2A"/>
    <w:multiLevelType w:val="multilevel"/>
    <w:tmpl w:val="D4FC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DC1AAC"/>
    <w:multiLevelType w:val="multilevel"/>
    <w:tmpl w:val="D912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297663"/>
    <w:multiLevelType w:val="multilevel"/>
    <w:tmpl w:val="2F8E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9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3E07"/>
    <w:rsid w:val="00B47730"/>
    <w:rsid w:val="00CB0664"/>
    <w:rsid w:val="00F660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8B06394-EC59-46C8-8DBF-CBFF6C011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B43E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58AE4F-F380-42BE-A6B7-5696C9A5C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Apsara</cp:lastModifiedBy>
  <cp:revision>2</cp:revision>
  <dcterms:created xsi:type="dcterms:W3CDTF">2025-04-29T05:00:00Z</dcterms:created>
  <dcterms:modified xsi:type="dcterms:W3CDTF">2025-04-29T05:00:00Z</dcterms:modified>
  <cp:category/>
</cp:coreProperties>
</file>